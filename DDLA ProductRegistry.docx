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2357" w14:textId="4720B583" w:rsidR="0073510C" w:rsidRDefault="00DF137E">
      <w:pPr>
        <w:pStyle w:val="Title"/>
      </w:pPr>
      <w:proofErr w:type="spellStart"/>
      <w:r>
        <w:t>Dövlət</w:t>
      </w:r>
      <w:proofErr w:type="spellEnd"/>
      <w:r>
        <w:t xml:space="preserve"> </w:t>
      </w:r>
      <w:proofErr w:type="spellStart"/>
      <w:r>
        <w:t>Dəniz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Limant</w:t>
      </w:r>
      <w:proofErr w:type="spellEnd"/>
      <w:r>
        <w:t xml:space="preserve"> </w:t>
      </w:r>
      <w:proofErr w:type="spellStart"/>
      <w:r>
        <w:t>Agentliyi</w:t>
      </w:r>
      <w:proofErr w:type="spellEnd"/>
      <w:r>
        <w:br/>
      </w:r>
      <w:proofErr w:type="spellStart"/>
      <w:r>
        <w:t>Məhsulların</w:t>
      </w:r>
      <w:proofErr w:type="spellEnd"/>
      <w:r>
        <w:t xml:space="preserve"> </w:t>
      </w:r>
      <w:proofErr w:type="spellStart"/>
      <w:r>
        <w:t>Qeydiyyat</w:t>
      </w:r>
      <w:proofErr w:type="spellEnd"/>
      <w:r>
        <w:t xml:space="preserve"> </w:t>
      </w:r>
      <w:proofErr w:type="spellStart"/>
      <w:r>
        <w:t>Sistemi</w:t>
      </w:r>
      <w:proofErr w:type="spellEnd"/>
    </w:p>
    <w:p w14:paraId="38199ACA" w14:textId="64AC6C92" w:rsidR="005F65D3" w:rsidRPr="005F65D3" w:rsidRDefault="005F65D3" w:rsidP="005F65D3">
      <w:pPr>
        <w:jc w:val="both"/>
      </w:pPr>
      <w:proofErr w:type="spellStart"/>
      <w:r w:rsidRPr="005F65D3">
        <w:t>İstifadə</w:t>
      </w:r>
      <w:proofErr w:type="spellEnd"/>
      <w:r w:rsidRPr="005F65D3">
        <w:t xml:space="preserve"> </w:t>
      </w:r>
      <w:proofErr w:type="spellStart"/>
      <w:r w:rsidRPr="005F65D3">
        <w:t>olunan</w:t>
      </w:r>
      <w:proofErr w:type="spellEnd"/>
      <w:r w:rsidRPr="005F65D3">
        <w:t xml:space="preserve"> </w:t>
      </w:r>
      <w:proofErr w:type="spellStart"/>
      <w:r w:rsidRPr="005F65D3">
        <w:t>texnologiyalar</w:t>
      </w:r>
      <w:proofErr w:type="spellEnd"/>
      <w:r w:rsidR="002A21AF">
        <w:t xml:space="preserve"> </w:t>
      </w:r>
      <w:r w:rsidRPr="005F65D3">
        <w:t xml:space="preserve">(C# .NET, ASP.NET Core MVC </w:t>
      </w:r>
      <w:proofErr w:type="spellStart"/>
      <w:r w:rsidRPr="005F65D3">
        <w:t>və</w:t>
      </w:r>
      <w:proofErr w:type="spellEnd"/>
      <w:r w:rsidRPr="005F65D3">
        <w:t xml:space="preserve"> </w:t>
      </w:r>
      <w:proofErr w:type="spellStart"/>
      <w:r w:rsidRPr="005F65D3">
        <w:t>ya</w:t>
      </w:r>
      <w:proofErr w:type="spellEnd"/>
      <w:r w:rsidRPr="005F65D3">
        <w:t xml:space="preserve"> Razor Pages, Entity Framework Core, MS SQL Server, LDAP </w:t>
      </w:r>
      <w:proofErr w:type="spellStart"/>
      <w:r w:rsidRPr="005F65D3">
        <w:t>inteqrasiyası</w:t>
      </w:r>
      <w:proofErr w:type="spellEnd"/>
      <w:r w:rsidRPr="005F65D3">
        <w:t xml:space="preserve">, </w:t>
      </w:r>
      <w:proofErr w:type="spellStart"/>
      <w:r w:rsidRPr="005F65D3">
        <w:t>ClosedXML</w:t>
      </w:r>
      <w:proofErr w:type="spellEnd"/>
      <w:r w:rsidRPr="005F65D3">
        <w:t xml:space="preserve">, iTextSharp </w:t>
      </w:r>
      <w:proofErr w:type="spellStart"/>
      <w:r w:rsidRPr="005F65D3">
        <w:t>və</w:t>
      </w:r>
      <w:proofErr w:type="spellEnd"/>
      <w:r w:rsidRPr="005F65D3">
        <w:t xml:space="preserve"> s.).</w:t>
      </w:r>
    </w:p>
    <w:p w14:paraId="4953FA5E" w14:textId="475E5DB7" w:rsidR="005F65D3" w:rsidRPr="005F65D3" w:rsidRDefault="005F65D3" w:rsidP="005F65D3">
      <w:pPr>
        <w:jc w:val="both"/>
      </w:pPr>
      <w:proofErr w:type="spellStart"/>
      <w:r w:rsidRPr="005F65D3">
        <w:t>Arxitektura</w:t>
      </w:r>
      <w:proofErr w:type="spellEnd"/>
      <w:r w:rsidRPr="005F65D3">
        <w:t xml:space="preserve"> </w:t>
      </w:r>
      <w:proofErr w:type="spellStart"/>
      <w:r w:rsidRPr="005F65D3">
        <w:t>təsviri</w:t>
      </w:r>
      <w:proofErr w:type="spellEnd"/>
      <w:r w:rsidRPr="005F65D3">
        <w:t xml:space="preserve"> (3-layer architecture: Database layer, Service layer, UI layer).</w:t>
      </w:r>
    </w:p>
    <w:p w14:paraId="35B8D0D3" w14:textId="457576A4" w:rsidR="005F65D3" w:rsidRPr="005F65D3" w:rsidRDefault="005F65D3" w:rsidP="005F65D3">
      <w:pPr>
        <w:jc w:val="both"/>
      </w:pPr>
      <w:proofErr w:type="spellStart"/>
      <w:r w:rsidRPr="005F65D3">
        <w:t>İnteqrasiya</w:t>
      </w:r>
      <w:proofErr w:type="spellEnd"/>
      <w:r w:rsidRPr="005F65D3">
        <w:t xml:space="preserve"> (LDAP server, Active Directory </w:t>
      </w:r>
      <w:proofErr w:type="spellStart"/>
      <w:r w:rsidRPr="005F65D3">
        <w:t>ilə</w:t>
      </w:r>
      <w:proofErr w:type="spellEnd"/>
      <w:r w:rsidRPr="005F65D3">
        <w:t xml:space="preserve"> </w:t>
      </w:r>
      <w:proofErr w:type="spellStart"/>
      <w:r w:rsidRPr="005F65D3">
        <w:t>sinxronizasiya</w:t>
      </w:r>
      <w:proofErr w:type="spellEnd"/>
      <w:r w:rsidRPr="005F65D3">
        <w:t>).</w:t>
      </w:r>
    </w:p>
    <w:p w14:paraId="0EDC2037" w14:textId="7E956E61" w:rsidR="003D0AA3" w:rsidRDefault="005F65D3" w:rsidP="005F65D3">
      <w:pPr>
        <w:jc w:val="both"/>
      </w:pPr>
      <w:r w:rsidRPr="005F65D3">
        <w:t>Security details (hashing, password complexity check, anti-forgery tokens).</w:t>
      </w:r>
    </w:p>
    <w:p w14:paraId="2435D41F" w14:textId="77777777" w:rsidR="003D0AA3" w:rsidRDefault="003D0AA3" w:rsidP="005F65D3">
      <w:pPr>
        <w:jc w:val="both"/>
      </w:pPr>
      <w:r w:rsidRPr="003D0AA3">
        <w:t xml:space="preserve">GitHub: https://github.com/Abbas0vv/ddla.Registration </w:t>
      </w:r>
    </w:p>
    <w:p w14:paraId="68BAD76B" w14:textId="4B4BACF7" w:rsidR="0073510C" w:rsidRDefault="003D0AA3" w:rsidP="003D0AA3">
      <w:pPr>
        <w:jc w:val="both"/>
      </w:pPr>
      <w:proofErr w:type="spellStart"/>
      <w:r w:rsidRPr="003D0AA3">
        <w:t>Təyinatı</w:t>
      </w:r>
      <w:proofErr w:type="spellEnd"/>
      <w:r w:rsidRPr="003D0AA3">
        <w:t xml:space="preserve">: </w:t>
      </w:r>
      <w:proofErr w:type="spellStart"/>
      <w:r w:rsidRPr="003D0AA3">
        <w:t>Təhvil-təslimlərin</w:t>
      </w:r>
      <w:proofErr w:type="spellEnd"/>
      <w:r w:rsidRPr="003D0AA3">
        <w:t xml:space="preserve"> </w:t>
      </w:r>
      <w:proofErr w:type="spellStart"/>
      <w:r w:rsidRPr="003D0AA3">
        <w:t>qeydiyyatı</w:t>
      </w:r>
      <w:proofErr w:type="spellEnd"/>
      <w:r w:rsidRPr="003D0AA3">
        <w:t xml:space="preserve">, </w:t>
      </w:r>
      <w:proofErr w:type="spellStart"/>
      <w:r w:rsidRPr="003D0AA3">
        <w:t>anbar</w:t>
      </w:r>
      <w:proofErr w:type="spellEnd"/>
      <w:r w:rsidRPr="003D0AA3">
        <w:t xml:space="preserve"> </w:t>
      </w:r>
      <w:proofErr w:type="spellStart"/>
      <w:r w:rsidRPr="003D0AA3">
        <w:t>məlumatları</w:t>
      </w:r>
      <w:proofErr w:type="spellEnd"/>
      <w:r w:rsidRPr="003D0AA3">
        <w:t xml:space="preserve"> </w:t>
      </w:r>
      <w:proofErr w:type="spellStart"/>
      <w:r w:rsidRPr="003D0AA3">
        <w:t>və</w:t>
      </w:r>
      <w:proofErr w:type="spellEnd"/>
      <w:r w:rsidRPr="003D0AA3">
        <w:t xml:space="preserve"> </w:t>
      </w:r>
      <w:proofErr w:type="spellStart"/>
      <w:r w:rsidRPr="003D0AA3">
        <w:t>məhsulların</w:t>
      </w:r>
      <w:proofErr w:type="spellEnd"/>
      <w:r w:rsidRPr="003D0AA3">
        <w:t xml:space="preserve"> </w:t>
      </w:r>
      <w:proofErr w:type="spellStart"/>
      <w:r w:rsidRPr="003D0AA3">
        <w:t>idarəsi</w:t>
      </w:r>
      <w:proofErr w:type="spellEnd"/>
      <w:r w:rsidRPr="003D0AA3">
        <w:t>.</w:t>
      </w:r>
    </w:p>
    <w:p w14:paraId="1139A963" w14:textId="0443D6C2" w:rsidR="00A201F2" w:rsidRDefault="00A201F2" w:rsidP="003D0AA3">
      <w:pPr>
        <w:jc w:val="both"/>
      </w:pPr>
      <w:proofErr w:type="spellStart"/>
      <w:r w:rsidRPr="00A201F2">
        <w:t>Layihənin</w:t>
      </w:r>
      <w:proofErr w:type="spellEnd"/>
      <w:r w:rsidRPr="00A201F2">
        <w:t xml:space="preserve"> </w:t>
      </w:r>
      <w:proofErr w:type="spellStart"/>
      <w:proofErr w:type="gramStart"/>
      <w:r w:rsidRPr="00A201F2">
        <w:t>auditoriyası</w:t>
      </w:r>
      <w:proofErr w:type="spellEnd"/>
      <w:r>
        <w:t xml:space="preserve"> :</w:t>
      </w:r>
      <w:proofErr w:type="gramEnd"/>
      <w:r>
        <w:t xml:space="preserve"> </w:t>
      </w:r>
      <w:r w:rsidR="00A33FBB" w:rsidRPr="00A33FBB">
        <w:t xml:space="preserve">Bu </w:t>
      </w:r>
      <w:proofErr w:type="spellStart"/>
      <w:r w:rsidR="00A33FBB" w:rsidRPr="00A33FBB">
        <w:t>sistem</w:t>
      </w:r>
      <w:proofErr w:type="spellEnd"/>
      <w:r w:rsidR="00A33FBB" w:rsidRPr="00A33FBB">
        <w:t xml:space="preserve"> </w:t>
      </w:r>
      <w:proofErr w:type="spellStart"/>
      <w:r w:rsidR="00A33FBB" w:rsidRPr="00A33FBB">
        <w:t>yalnız</w:t>
      </w:r>
      <w:proofErr w:type="spellEnd"/>
      <w:r w:rsidR="00A33FBB" w:rsidRPr="00A33FBB">
        <w:t xml:space="preserve"> </w:t>
      </w:r>
      <w:proofErr w:type="spellStart"/>
      <w:r w:rsidR="00A33FBB" w:rsidRPr="00A33FBB">
        <w:t>Dövlət</w:t>
      </w:r>
      <w:proofErr w:type="spellEnd"/>
      <w:r w:rsidR="00A33FBB" w:rsidRPr="00A33FBB">
        <w:t xml:space="preserve"> </w:t>
      </w:r>
      <w:proofErr w:type="spellStart"/>
      <w:r w:rsidR="00A33FBB" w:rsidRPr="00A33FBB">
        <w:t>Dəniz</w:t>
      </w:r>
      <w:proofErr w:type="spellEnd"/>
      <w:r w:rsidR="00A33FBB" w:rsidRPr="00A33FBB">
        <w:t xml:space="preserve"> </w:t>
      </w:r>
      <w:proofErr w:type="spellStart"/>
      <w:r w:rsidR="00A33FBB" w:rsidRPr="00A33FBB">
        <w:t>və</w:t>
      </w:r>
      <w:proofErr w:type="spellEnd"/>
      <w:r w:rsidR="00A33FBB" w:rsidRPr="00A33FBB">
        <w:t xml:space="preserve"> Liman </w:t>
      </w:r>
      <w:proofErr w:type="spellStart"/>
      <w:r w:rsidR="00A33FBB" w:rsidRPr="00A33FBB">
        <w:t>Agentliyinin</w:t>
      </w:r>
      <w:proofErr w:type="spellEnd"/>
      <w:r w:rsidR="00A33FBB" w:rsidRPr="00A33FBB">
        <w:t xml:space="preserve"> IT </w:t>
      </w:r>
      <w:proofErr w:type="spellStart"/>
      <w:r w:rsidR="00A33FBB" w:rsidRPr="00A33FBB">
        <w:t>departamentinin</w:t>
      </w:r>
      <w:proofErr w:type="spellEnd"/>
      <w:r w:rsidR="00A33FBB" w:rsidRPr="00A33FBB">
        <w:t xml:space="preserve"> </w:t>
      </w:r>
      <w:proofErr w:type="spellStart"/>
      <w:r w:rsidR="00A33FBB" w:rsidRPr="00A33FBB">
        <w:t>daxili</w:t>
      </w:r>
      <w:proofErr w:type="spellEnd"/>
      <w:r w:rsidR="00A33FBB" w:rsidRPr="00A33FBB">
        <w:t xml:space="preserve"> </w:t>
      </w:r>
      <w:proofErr w:type="spellStart"/>
      <w:r w:rsidR="00A33FBB" w:rsidRPr="00A33FBB">
        <w:t>istifadəsi</w:t>
      </w:r>
      <w:proofErr w:type="spellEnd"/>
      <w:r w:rsidR="00A33FBB" w:rsidRPr="00A33FBB">
        <w:t xml:space="preserve"> </w:t>
      </w:r>
      <w:proofErr w:type="spellStart"/>
      <w:r w:rsidR="00A33FBB" w:rsidRPr="00A33FBB">
        <w:t>üçün</w:t>
      </w:r>
      <w:proofErr w:type="spellEnd"/>
      <w:r w:rsidR="00A33FBB" w:rsidRPr="00A33FBB">
        <w:t xml:space="preserve"> </w:t>
      </w:r>
      <w:proofErr w:type="spellStart"/>
      <w:r w:rsidR="00A33FBB" w:rsidRPr="00A33FBB">
        <w:t>nəzərdə</w:t>
      </w:r>
      <w:proofErr w:type="spellEnd"/>
      <w:r w:rsidR="00A33FBB" w:rsidRPr="00A33FBB">
        <w:t xml:space="preserve"> </w:t>
      </w:r>
      <w:proofErr w:type="spellStart"/>
      <w:r w:rsidR="00A33FBB" w:rsidRPr="00A33FBB">
        <w:t>tutulub</w:t>
      </w:r>
      <w:proofErr w:type="spellEnd"/>
      <w:r w:rsidR="00A33FBB" w:rsidRPr="00A33FBB">
        <w:t xml:space="preserve"> (10 </w:t>
      </w:r>
      <w:proofErr w:type="spellStart"/>
      <w:r w:rsidR="00A33FBB" w:rsidRPr="00A33FBB">
        <w:t>nəfərlik</w:t>
      </w:r>
      <w:proofErr w:type="spellEnd"/>
      <w:r w:rsidR="00A33FBB" w:rsidRPr="00A33FBB">
        <w:t xml:space="preserve"> </w:t>
      </w:r>
      <w:proofErr w:type="spellStart"/>
      <w:r w:rsidR="00A33FBB" w:rsidRPr="00A33FBB">
        <w:t>heyət</w:t>
      </w:r>
      <w:proofErr w:type="spellEnd"/>
      <w:r w:rsidR="00A33FBB" w:rsidRPr="00A33FBB">
        <w:t xml:space="preserve">). Mobil </w:t>
      </w:r>
      <w:proofErr w:type="spellStart"/>
      <w:r w:rsidR="00A33FBB" w:rsidRPr="00A33FBB">
        <w:t>dəstək</w:t>
      </w:r>
      <w:proofErr w:type="spellEnd"/>
      <w:r w:rsidR="00A33FBB" w:rsidRPr="00A33FBB">
        <w:t xml:space="preserve"> </w:t>
      </w:r>
      <w:proofErr w:type="spellStart"/>
      <w:r w:rsidR="00A33FBB" w:rsidRPr="00A33FBB">
        <w:t>yoxdur</w:t>
      </w:r>
      <w:proofErr w:type="spellEnd"/>
      <w:r w:rsidR="00A33FBB" w:rsidRPr="00A33FBB">
        <w:t xml:space="preserve">, </w:t>
      </w:r>
      <w:proofErr w:type="spellStart"/>
      <w:r w:rsidR="00A33FBB" w:rsidRPr="00A33FBB">
        <w:t>giriş</w:t>
      </w:r>
      <w:proofErr w:type="spellEnd"/>
      <w:r w:rsidR="00A33FBB" w:rsidRPr="00A33FBB">
        <w:t xml:space="preserve"> </w:t>
      </w:r>
      <w:proofErr w:type="spellStart"/>
      <w:r w:rsidR="00A33FBB" w:rsidRPr="00A33FBB">
        <w:t>yalnız</w:t>
      </w:r>
      <w:proofErr w:type="spellEnd"/>
      <w:r w:rsidR="00A33FBB" w:rsidRPr="00A33FBB">
        <w:t xml:space="preserve"> </w:t>
      </w:r>
      <w:proofErr w:type="spellStart"/>
      <w:r w:rsidR="00A33FBB" w:rsidRPr="00A33FBB">
        <w:t>departamentin</w:t>
      </w:r>
      <w:proofErr w:type="spellEnd"/>
      <w:r w:rsidR="00A33FBB" w:rsidRPr="00A33FBB">
        <w:t xml:space="preserve"> </w:t>
      </w:r>
      <w:proofErr w:type="spellStart"/>
      <w:r w:rsidR="00A33FBB" w:rsidRPr="00A33FBB">
        <w:t>daxili</w:t>
      </w:r>
      <w:proofErr w:type="spellEnd"/>
      <w:r w:rsidR="00A33FBB" w:rsidRPr="00A33FBB">
        <w:t xml:space="preserve"> </w:t>
      </w:r>
      <w:proofErr w:type="spellStart"/>
      <w:r w:rsidR="00A33FBB" w:rsidRPr="00A33FBB">
        <w:t>şəbəkəsi</w:t>
      </w:r>
      <w:proofErr w:type="spellEnd"/>
      <w:r w:rsidR="00A33FBB" w:rsidRPr="00A33FBB">
        <w:t xml:space="preserve"> </w:t>
      </w:r>
      <w:proofErr w:type="spellStart"/>
      <w:r w:rsidR="00A33FBB" w:rsidRPr="00A33FBB">
        <w:t>və</w:t>
      </w:r>
      <w:proofErr w:type="spellEnd"/>
      <w:r w:rsidR="00A33FBB" w:rsidRPr="00A33FBB">
        <w:t xml:space="preserve"> </w:t>
      </w:r>
      <w:proofErr w:type="spellStart"/>
      <w:r w:rsidR="00A33FBB" w:rsidRPr="00A33FBB">
        <w:t>ya</w:t>
      </w:r>
      <w:proofErr w:type="spellEnd"/>
      <w:r w:rsidR="00A33FBB" w:rsidRPr="00A33FBB">
        <w:t xml:space="preserve"> VPN </w:t>
      </w:r>
      <w:proofErr w:type="spellStart"/>
      <w:r w:rsidR="00A33FBB" w:rsidRPr="00A33FBB">
        <w:t>üzərindən</w:t>
      </w:r>
      <w:proofErr w:type="spellEnd"/>
      <w:r w:rsidR="00A33FBB" w:rsidRPr="00A33FBB">
        <w:t xml:space="preserve"> </w:t>
      </w:r>
      <w:proofErr w:type="spellStart"/>
      <w:r w:rsidR="00A33FBB" w:rsidRPr="00A33FBB">
        <w:t>mümkündür</w:t>
      </w:r>
      <w:proofErr w:type="spellEnd"/>
      <w:r w:rsidR="00A33FBB" w:rsidRPr="00A33FBB">
        <w:t>.</w:t>
      </w:r>
    </w:p>
    <w:p w14:paraId="56EFCF20" w14:textId="77777777" w:rsidR="0073510C" w:rsidRDefault="000E11E0">
      <w:pPr>
        <w:pStyle w:val="Heading1"/>
      </w:pPr>
      <w:r>
        <w:t xml:space="preserve">1.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İcazə</w:t>
      </w:r>
      <w:proofErr w:type="spellEnd"/>
      <w:r>
        <w:t xml:space="preserve"> </w:t>
      </w:r>
      <w:proofErr w:type="spellStart"/>
      <w:r>
        <w:t>Sistemi</w:t>
      </w:r>
      <w:proofErr w:type="spellEnd"/>
    </w:p>
    <w:p w14:paraId="48E9F4C9" w14:textId="77777777" w:rsidR="0073510C" w:rsidRDefault="000E11E0">
      <w:pPr>
        <w:pStyle w:val="ListBullet"/>
      </w:pPr>
      <w:r>
        <w:t xml:space="preserve">Login </w:t>
      </w:r>
      <w:proofErr w:type="spellStart"/>
      <w:r>
        <w:t>səhifəsi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giriş</w:t>
      </w:r>
      <w:proofErr w:type="spellEnd"/>
    </w:p>
    <w:p w14:paraId="5260AE04" w14:textId="77777777" w:rsidR="0073510C" w:rsidRDefault="000E11E0">
      <w:pPr>
        <w:pStyle w:val="ListBullet"/>
      </w:pPr>
      <w:r>
        <w:t xml:space="preserve">Role </w:t>
      </w:r>
      <w:proofErr w:type="spellStart"/>
      <w:r>
        <w:t>və</w:t>
      </w:r>
      <w:proofErr w:type="spellEnd"/>
      <w:r>
        <w:t xml:space="preserve"> Permission </w:t>
      </w:r>
      <w:proofErr w:type="spellStart"/>
      <w:r>
        <w:t>məntiqi</w:t>
      </w:r>
      <w:proofErr w:type="spellEnd"/>
    </w:p>
    <w:p w14:paraId="6200B7FA" w14:textId="77777777" w:rsidR="0073510C" w:rsidRDefault="000E11E0">
      <w:pPr>
        <w:pStyle w:val="ListBullet"/>
      </w:pPr>
      <w:r>
        <w:t xml:space="preserve">Admin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yönləndirmələr</w:t>
      </w:r>
      <w:proofErr w:type="spellEnd"/>
    </w:p>
    <w:p w14:paraId="509EDA92" w14:textId="533E6554" w:rsidR="0073510C" w:rsidRDefault="000E11E0">
      <w:pPr>
        <w:pStyle w:val="Heading1"/>
      </w:pPr>
      <w:r>
        <w:t xml:space="preserve">2. </w:t>
      </w:r>
      <w:proofErr w:type="spellStart"/>
      <w:r>
        <w:t>Təhvil-Təslim</w:t>
      </w:r>
      <w:proofErr w:type="spellEnd"/>
      <w:r>
        <w:t xml:space="preserve"> </w:t>
      </w:r>
      <w:proofErr w:type="spellStart"/>
      <w:r>
        <w:t>Jurnalı</w:t>
      </w:r>
      <w:proofErr w:type="spellEnd"/>
    </w:p>
    <w:p w14:paraId="7933EA54" w14:textId="16689D71" w:rsidR="0073510C" w:rsidRDefault="000E11E0">
      <w:pPr>
        <w:pStyle w:val="ListBullet"/>
      </w:pPr>
      <w:r>
        <w:t xml:space="preserve">Table </w:t>
      </w:r>
      <w:proofErr w:type="spellStart"/>
      <w:r>
        <w:t>sütunları</w:t>
      </w:r>
      <w:proofErr w:type="spellEnd"/>
      <w:r>
        <w:t xml:space="preserve">: </w:t>
      </w:r>
      <w:proofErr w:type="spellStart"/>
      <w:r>
        <w:t>İmzalanıb</w:t>
      </w:r>
      <w:proofErr w:type="spellEnd"/>
      <w:r>
        <w:t>/</w:t>
      </w:r>
      <w:proofErr w:type="spellStart"/>
      <w:r>
        <w:t>İmzalanmayıb</w:t>
      </w:r>
      <w:proofErr w:type="spellEnd"/>
      <w:r>
        <w:t xml:space="preserve"> (</w:t>
      </w:r>
      <w:proofErr w:type="spellStart"/>
      <w:r>
        <w:t>Yaşıl</w:t>
      </w:r>
      <w:proofErr w:type="spellEnd"/>
      <w:r>
        <w:t>/</w:t>
      </w:r>
      <w:proofErr w:type="spellStart"/>
      <w:r>
        <w:t>Qırmızı</w:t>
      </w:r>
      <w:proofErr w:type="spellEnd"/>
      <w:r>
        <w:t xml:space="preserve">), </w:t>
      </w:r>
      <w:proofErr w:type="spellStart"/>
      <w:r>
        <w:t>İnventar</w:t>
      </w:r>
      <w:proofErr w:type="spellEnd"/>
      <w:r>
        <w:t xml:space="preserve"> ID,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Məhsul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Təsvir</w:t>
      </w:r>
      <w:proofErr w:type="spellEnd"/>
      <w:r>
        <w:t xml:space="preserve">,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 w:rsidR="0037337F">
        <w:t>ya</w:t>
      </w:r>
      <w:proofErr w:type="spellEnd"/>
      <w:r w:rsidR="0037337F">
        <w:t xml:space="preserve"> </w:t>
      </w:r>
      <w:proofErr w:type="spellStart"/>
      <w:r>
        <w:t>Şöbə</w:t>
      </w:r>
      <w:proofErr w:type="spellEnd"/>
      <w:r>
        <w:t xml:space="preserve">, </w:t>
      </w:r>
      <w:proofErr w:type="spellStart"/>
      <w:r>
        <w:t>Verilmə</w:t>
      </w:r>
      <w:proofErr w:type="spellEnd"/>
      <w:r>
        <w:t xml:space="preserve"> </w:t>
      </w:r>
      <w:proofErr w:type="spellStart"/>
      <w:r>
        <w:t>tarixi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Alınma</w:t>
      </w:r>
      <w:proofErr w:type="spellEnd"/>
      <w:r>
        <w:t xml:space="preserve"> </w:t>
      </w:r>
      <w:proofErr w:type="spellStart"/>
      <w:r>
        <w:t>tarixi</w:t>
      </w:r>
      <w:proofErr w:type="spellEnd"/>
      <w:r>
        <w:t xml:space="preserve">, </w:t>
      </w:r>
      <w:proofErr w:type="spellStart"/>
      <w:r>
        <w:t>Fayl</w:t>
      </w:r>
      <w:proofErr w:type="spellEnd"/>
      <w:r>
        <w:t xml:space="preserve"> (PDF), </w:t>
      </w:r>
      <w:proofErr w:type="spellStart"/>
      <w:r>
        <w:t>Əməliyyatlar</w:t>
      </w:r>
      <w:proofErr w:type="spellEnd"/>
      <w:r>
        <w:t xml:space="preserve">: </w:t>
      </w:r>
      <w:proofErr w:type="spellStart"/>
      <w:r>
        <w:t>Redaktə</w:t>
      </w:r>
      <w:proofErr w:type="spellEnd"/>
      <w:r>
        <w:t xml:space="preserve"> et, Sil, </w:t>
      </w:r>
      <w:proofErr w:type="spellStart"/>
      <w:r>
        <w:t>İmzalandı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et</w:t>
      </w:r>
    </w:p>
    <w:p w14:paraId="57B189CE" w14:textId="77777777" w:rsidR="0073510C" w:rsidRDefault="000E11E0">
      <w:pPr>
        <w:pStyle w:val="ListBullet"/>
      </w:pPr>
      <w:proofErr w:type="spellStart"/>
      <w:r>
        <w:t>Dinamik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axtarış</w:t>
      </w:r>
      <w:proofErr w:type="spellEnd"/>
    </w:p>
    <w:p w14:paraId="51009640" w14:textId="77777777" w:rsidR="0073510C" w:rsidRDefault="000E11E0">
      <w:pPr>
        <w:pStyle w:val="ListBullet"/>
      </w:pPr>
      <w:r>
        <w:t xml:space="preserve">Yeni </w:t>
      </w:r>
      <w:proofErr w:type="spellStart"/>
      <w:r>
        <w:t>Təhvil-Təslim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Akt </w:t>
      </w:r>
      <w:proofErr w:type="spellStart"/>
      <w:r>
        <w:t>yaratma</w:t>
      </w:r>
      <w:proofErr w:type="spellEnd"/>
    </w:p>
    <w:p w14:paraId="33406FF2" w14:textId="76984DCA" w:rsidR="00B761A1" w:rsidRDefault="00B761A1" w:rsidP="00B761A1">
      <w:pPr>
        <w:pStyle w:val="ListBullet"/>
      </w:pPr>
      <w:proofErr w:type="spellStart"/>
      <w:r w:rsidRPr="00720CBD">
        <w:t>Jurnalda</w:t>
      </w:r>
      <w:proofErr w:type="spellEnd"/>
      <w:r w:rsidRPr="00720CBD">
        <w:t xml:space="preserve"> </w:t>
      </w:r>
      <w:proofErr w:type="spellStart"/>
      <w:r w:rsidRPr="00720CBD">
        <w:t>təhvil</w:t>
      </w:r>
      <w:proofErr w:type="spellEnd"/>
      <w:r w:rsidRPr="00720CBD">
        <w:t xml:space="preserve"> </w:t>
      </w:r>
      <w:proofErr w:type="spellStart"/>
      <w:r w:rsidRPr="00720CBD">
        <w:t>verilən</w:t>
      </w:r>
      <w:proofErr w:type="spellEnd"/>
      <w:r w:rsidRPr="00720CBD">
        <w:t xml:space="preserve"> </w:t>
      </w:r>
      <w:proofErr w:type="spellStart"/>
      <w:r w:rsidRPr="00720CBD">
        <w:t>şəxsin</w:t>
      </w:r>
      <w:proofErr w:type="spellEnd"/>
      <w:r w:rsidRPr="00720CBD">
        <w:t xml:space="preserve"> </w:t>
      </w:r>
      <w:proofErr w:type="spellStart"/>
      <w:r w:rsidRPr="00720CBD">
        <w:t>adı</w:t>
      </w:r>
      <w:proofErr w:type="spellEnd"/>
      <w:r w:rsidRPr="00720CBD">
        <w:t xml:space="preserve"> </w:t>
      </w:r>
      <w:proofErr w:type="spellStart"/>
      <w:r w:rsidRPr="00720CBD">
        <w:t>yazıldıqda</w:t>
      </w:r>
      <w:proofErr w:type="spellEnd"/>
      <w:r w:rsidRPr="00720CBD">
        <w:t xml:space="preserve"> </w:t>
      </w:r>
      <w:proofErr w:type="spellStart"/>
      <w:r w:rsidRPr="00720CBD">
        <w:t>departamenti</w:t>
      </w:r>
      <w:proofErr w:type="spellEnd"/>
      <w:r w:rsidRPr="00720CBD">
        <w:t xml:space="preserve"> </w:t>
      </w:r>
      <w:proofErr w:type="spellStart"/>
      <w:r w:rsidRPr="00720CBD">
        <w:t>avtomatik</w:t>
      </w:r>
      <w:proofErr w:type="spellEnd"/>
      <w:r w:rsidRPr="00720CBD">
        <w:t xml:space="preserve"> </w:t>
      </w:r>
      <w:proofErr w:type="spellStart"/>
      <w:r w:rsidRPr="00720CBD">
        <w:t>müəyyən</w:t>
      </w:r>
      <w:proofErr w:type="spellEnd"/>
      <w:r w:rsidRPr="00720CBD">
        <w:t xml:space="preserve"> </w:t>
      </w:r>
      <w:proofErr w:type="spellStart"/>
      <w:r w:rsidRPr="00720CBD">
        <w:t>edilir</w:t>
      </w:r>
      <w:proofErr w:type="spellEnd"/>
    </w:p>
    <w:p w14:paraId="1E90FD1A" w14:textId="77777777" w:rsidR="0073510C" w:rsidRDefault="000E11E0">
      <w:pPr>
        <w:pStyle w:val="ListBullet"/>
      </w:pPr>
      <w:r>
        <w:t xml:space="preserve">LDAP </w:t>
      </w:r>
      <w:proofErr w:type="spellStart"/>
      <w:r>
        <w:t>istifadəçi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akt</w:t>
      </w:r>
      <w:proofErr w:type="spellEnd"/>
      <w:r>
        <w:t xml:space="preserve"> </w:t>
      </w:r>
      <w:proofErr w:type="spellStart"/>
      <w:r>
        <w:t>məlumatlarının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olunması</w:t>
      </w:r>
      <w:proofErr w:type="spellEnd"/>
    </w:p>
    <w:p w14:paraId="3B4A9ED8" w14:textId="023B8996" w:rsidR="0073510C" w:rsidRDefault="000E11E0">
      <w:pPr>
        <w:pStyle w:val="Heading1"/>
      </w:pPr>
      <w:r>
        <w:t>3. Anbar</w:t>
      </w:r>
    </w:p>
    <w:p w14:paraId="38BC9A7D" w14:textId="77777777" w:rsidR="0073510C" w:rsidRDefault="000E11E0">
      <w:pPr>
        <w:pStyle w:val="ListBullet"/>
      </w:pPr>
      <w:proofErr w:type="spellStart"/>
      <w:r>
        <w:t>Məhsullar</w:t>
      </w:r>
      <w:proofErr w:type="spellEnd"/>
      <w:r>
        <w:t xml:space="preserve"> </w:t>
      </w:r>
      <w:proofErr w:type="spellStart"/>
      <w:r>
        <w:t>adlarına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qruplaşdırılıb</w:t>
      </w:r>
      <w:proofErr w:type="spellEnd"/>
    </w:p>
    <w:p w14:paraId="367F74F8" w14:textId="77777777" w:rsidR="0073510C" w:rsidRDefault="000E11E0">
      <w:pPr>
        <w:pStyle w:val="ListBullet"/>
      </w:pPr>
      <w:proofErr w:type="spellStart"/>
      <w:r>
        <w:t>Sütunlar</w:t>
      </w:r>
      <w:proofErr w:type="spellEnd"/>
      <w:r>
        <w:t xml:space="preserve">: </w:t>
      </w:r>
      <w:proofErr w:type="spellStart"/>
      <w:r>
        <w:t>Məhsul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Təsvir</w:t>
      </w:r>
      <w:proofErr w:type="spellEnd"/>
      <w:r>
        <w:t xml:space="preserve">,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, </w:t>
      </w:r>
      <w:proofErr w:type="spellStart"/>
      <w:r>
        <w:t>İstifadədə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Detallı</w:t>
      </w:r>
      <w:proofErr w:type="spellEnd"/>
      <w:r>
        <w:t xml:space="preserve"> </w:t>
      </w:r>
      <w:proofErr w:type="spellStart"/>
      <w:r>
        <w:t>səhifə</w:t>
      </w:r>
      <w:proofErr w:type="spellEnd"/>
    </w:p>
    <w:p w14:paraId="52B7137A" w14:textId="77777777" w:rsidR="0073510C" w:rsidRDefault="000E11E0">
      <w:pPr>
        <w:pStyle w:val="ListBullet"/>
      </w:pPr>
      <w:r>
        <w:t xml:space="preserve">Yeni </w:t>
      </w:r>
      <w:proofErr w:type="spellStart"/>
      <w:r>
        <w:t>məhsul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, </w:t>
      </w:r>
      <w:proofErr w:type="spellStart"/>
      <w:r>
        <w:t>inventar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etmək</w:t>
      </w:r>
      <w:proofErr w:type="spellEnd"/>
    </w:p>
    <w:p w14:paraId="6B893D98" w14:textId="77777777" w:rsidR="00D41C1F" w:rsidRDefault="00E11F4E">
      <w:pPr>
        <w:pStyle w:val="ListBullet"/>
      </w:pPr>
      <w:proofErr w:type="spellStart"/>
      <w:r w:rsidRPr="00E11F4E">
        <w:lastRenderedPageBreak/>
        <w:t>Hər</w:t>
      </w:r>
      <w:proofErr w:type="spellEnd"/>
      <w:r w:rsidRPr="00E11F4E">
        <w:t xml:space="preserve"> </w:t>
      </w:r>
      <w:proofErr w:type="spellStart"/>
      <w:r w:rsidRPr="00E11F4E">
        <w:t>məhsul</w:t>
      </w:r>
      <w:proofErr w:type="spellEnd"/>
      <w:r w:rsidRPr="00E11F4E">
        <w:t xml:space="preserve"> </w:t>
      </w:r>
      <w:proofErr w:type="spellStart"/>
      <w:r w:rsidRPr="00E11F4E">
        <w:t>üçün</w:t>
      </w:r>
      <w:proofErr w:type="spellEnd"/>
      <w:r w:rsidRPr="00E11F4E">
        <w:t xml:space="preserve"> </w:t>
      </w:r>
      <w:proofErr w:type="spellStart"/>
      <w:r w:rsidRPr="00E11F4E">
        <w:t>databazada</w:t>
      </w:r>
      <w:proofErr w:type="spellEnd"/>
      <w:r w:rsidRPr="00E11F4E">
        <w:t xml:space="preserve"> </w:t>
      </w:r>
      <w:proofErr w:type="spellStart"/>
      <w:r w:rsidRPr="00E11F4E">
        <w:t>istifadədə</w:t>
      </w:r>
      <w:proofErr w:type="spellEnd"/>
      <w:r w:rsidRPr="00E11F4E">
        <w:t xml:space="preserve"> </w:t>
      </w:r>
      <w:proofErr w:type="spellStart"/>
      <w:r w:rsidRPr="00E11F4E">
        <w:t>olan</w:t>
      </w:r>
      <w:proofErr w:type="spellEnd"/>
      <w:r w:rsidRPr="00E11F4E">
        <w:t xml:space="preserve"> </w:t>
      </w:r>
      <w:proofErr w:type="spellStart"/>
      <w:r w:rsidRPr="00E11F4E">
        <w:t>miqdar</w:t>
      </w:r>
      <w:proofErr w:type="spellEnd"/>
      <w:r w:rsidRPr="00E11F4E">
        <w:t xml:space="preserve">, </w:t>
      </w:r>
      <w:proofErr w:type="spellStart"/>
      <w:r w:rsidRPr="00E11F4E">
        <w:t>anbardakı</w:t>
      </w:r>
      <w:proofErr w:type="spellEnd"/>
      <w:r w:rsidRPr="00E11F4E">
        <w:t xml:space="preserve"> </w:t>
      </w:r>
      <w:proofErr w:type="spellStart"/>
      <w:r w:rsidRPr="00E11F4E">
        <w:t>miqdar</w:t>
      </w:r>
      <w:proofErr w:type="spellEnd"/>
      <w:r w:rsidRPr="00E11F4E">
        <w:t xml:space="preserve"> </w:t>
      </w:r>
      <w:proofErr w:type="spellStart"/>
      <w:r w:rsidRPr="00E11F4E">
        <w:t>və</w:t>
      </w:r>
      <w:proofErr w:type="spellEnd"/>
      <w:r w:rsidRPr="00E11F4E">
        <w:t xml:space="preserve"> </w:t>
      </w:r>
      <w:proofErr w:type="spellStart"/>
      <w:r w:rsidRPr="00E11F4E">
        <w:t>ümumi</w:t>
      </w:r>
      <w:proofErr w:type="spellEnd"/>
      <w:r w:rsidRPr="00E11F4E">
        <w:t xml:space="preserve"> say </w:t>
      </w:r>
      <w:proofErr w:type="spellStart"/>
      <w:r w:rsidRPr="00E11F4E">
        <w:t>saxlanılır</w:t>
      </w:r>
      <w:proofErr w:type="spellEnd"/>
      <w:r w:rsidRPr="00E11F4E">
        <w:t>.</w:t>
      </w:r>
    </w:p>
    <w:p w14:paraId="5D586E60" w14:textId="7E1E4D52" w:rsidR="0073510C" w:rsidRDefault="000E11E0">
      <w:pPr>
        <w:pStyle w:val="ListBullet"/>
      </w:pPr>
      <w:proofErr w:type="spellStart"/>
      <w:r>
        <w:t>Redaktə</w:t>
      </w:r>
      <w:proofErr w:type="spellEnd"/>
      <w:r>
        <w:t xml:space="preserve">: </w:t>
      </w:r>
      <w:proofErr w:type="spellStart"/>
      <w:r>
        <w:t>yalnız</w:t>
      </w:r>
      <w:proofErr w:type="spellEnd"/>
      <w:r>
        <w:t xml:space="preserve"> </w:t>
      </w:r>
      <w:proofErr w:type="spellStart"/>
      <w:r>
        <w:t>təsvir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dəyişdirilə</w:t>
      </w:r>
      <w:proofErr w:type="spellEnd"/>
      <w:r>
        <w:t xml:space="preserve"> </w:t>
      </w:r>
      <w:proofErr w:type="spellStart"/>
      <w:r>
        <w:t>bilər</w:t>
      </w:r>
      <w:proofErr w:type="spellEnd"/>
    </w:p>
    <w:p w14:paraId="248F33EA" w14:textId="77777777" w:rsidR="0073510C" w:rsidRDefault="000E11E0">
      <w:pPr>
        <w:pStyle w:val="Heading1"/>
      </w:pPr>
      <w:r>
        <w:t xml:space="preserve">4. </w:t>
      </w:r>
      <w:proofErr w:type="spellStart"/>
      <w:r>
        <w:t>Avadanlıqlar</w:t>
      </w:r>
      <w:proofErr w:type="spellEnd"/>
      <w:r>
        <w:t xml:space="preserve"> </w:t>
      </w:r>
      <w:proofErr w:type="spellStart"/>
      <w:r>
        <w:t>Səhifəsi</w:t>
      </w:r>
      <w:proofErr w:type="spellEnd"/>
    </w:p>
    <w:p w14:paraId="24C76616" w14:textId="76E589ED" w:rsidR="0073510C" w:rsidRDefault="000E11E0">
      <w:pPr>
        <w:pStyle w:val="ListBullet"/>
      </w:pPr>
      <w:r>
        <w:t xml:space="preserve">Table </w:t>
      </w:r>
      <w:proofErr w:type="spellStart"/>
      <w:r>
        <w:t>sütunları</w:t>
      </w:r>
      <w:proofErr w:type="spellEnd"/>
      <w:r>
        <w:t>: Status</w:t>
      </w:r>
      <w:r w:rsidR="00D41C1F">
        <w:t xml:space="preserve"> (</w:t>
      </w:r>
      <w:proofErr w:type="spellStart"/>
      <w:r w:rsidR="00D41C1F">
        <w:t>Anbarda</w:t>
      </w:r>
      <w:proofErr w:type="spellEnd"/>
      <w:r w:rsidR="00D41C1F">
        <w:t>/</w:t>
      </w:r>
      <w:r w:rsidR="00D41C1F">
        <w:rPr>
          <w:lang w:val="az-Latn-AZ"/>
        </w:rPr>
        <w:t>İstifadədə</w:t>
      </w:r>
      <w:r w:rsidR="00DA5398">
        <w:rPr>
          <w:lang w:val="az-Latn-AZ"/>
        </w:rPr>
        <w:t>)</w:t>
      </w:r>
      <w:r>
        <w:t xml:space="preserve">, Ad, </w:t>
      </w:r>
      <w:proofErr w:type="spellStart"/>
      <w:r>
        <w:t>Təsvir</w:t>
      </w:r>
      <w:proofErr w:type="spellEnd"/>
      <w:r>
        <w:t xml:space="preserve">, </w:t>
      </w:r>
      <w:proofErr w:type="spellStart"/>
      <w:r>
        <w:t>İnventar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Qeydiyyat</w:t>
      </w:r>
      <w:proofErr w:type="spellEnd"/>
      <w:r>
        <w:t xml:space="preserve"> </w:t>
      </w:r>
      <w:proofErr w:type="spellStart"/>
      <w:r>
        <w:t>tarixi</w:t>
      </w:r>
      <w:proofErr w:type="spellEnd"/>
      <w:r>
        <w:t xml:space="preserve">,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yükləmə</w:t>
      </w:r>
      <w:proofErr w:type="spellEnd"/>
      <w:r>
        <w:t xml:space="preserve">, </w:t>
      </w:r>
      <w:proofErr w:type="spellStart"/>
      <w:r>
        <w:t>Əməliyyatlar</w:t>
      </w:r>
      <w:proofErr w:type="spellEnd"/>
    </w:p>
    <w:p w14:paraId="10A417D0" w14:textId="77777777" w:rsidR="0073510C" w:rsidRDefault="000E11E0">
      <w:pPr>
        <w:pStyle w:val="ListBullet"/>
      </w:pPr>
      <w:r>
        <w:t xml:space="preserve">Status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tənzimlənir</w:t>
      </w:r>
      <w:proofErr w:type="spellEnd"/>
      <w:r>
        <w:t xml:space="preserve"> (</w:t>
      </w:r>
      <w:proofErr w:type="spellStart"/>
      <w:r>
        <w:t>Aktiv</w:t>
      </w:r>
      <w:proofErr w:type="spellEnd"/>
      <w:r>
        <w:t>/</w:t>
      </w:r>
      <w:proofErr w:type="spellStart"/>
      <w:r>
        <w:t>Deaktiv</w:t>
      </w:r>
      <w:proofErr w:type="spellEnd"/>
      <w:r>
        <w:t>)</w:t>
      </w:r>
    </w:p>
    <w:p w14:paraId="0232346C" w14:textId="77777777" w:rsidR="0073510C" w:rsidRDefault="000E11E0">
      <w:pPr>
        <w:pStyle w:val="Heading1"/>
      </w:pPr>
      <w:r>
        <w:t xml:space="preserve">5. </w:t>
      </w:r>
      <w:proofErr w:type="spellStart"/>
      <w:r>
        <w:t>İstifadəçilər</w:t>
      </w:r>
      <w:proofErr w:type="spellEnd"/>
      <w:r>
        <w:t xml:space="preserve"> </w:t>
      </w:r>
      <w:proofErr w:type="spellStart"/>
      <w:r>
        <w:t>Səhifəsi</w:t>
      </w:r>
      <w:proofErr w:type="spellEnd"/>
    </w:p>
    <w:p w14:paraId="5B11CD01" w14:textId="77777777" w:rsidR="0073510C" w:rsidRDefault="000E11E0">
      <w:pPr>
        <w:pStyle w:val="ListBullet"/>
      </w:pPr>
      <w:r>
        <w:t xml:space="preserve">LDAP-dan </w:t>
      </w:r>
      <w:proofErr w:type="spellStart"/>
      <w:r>
        <w:t>istifadəçi</w:t>
      </w:r>
      <w:proofErr w:type="spellEnd"/>
      <w:r>
        <w:t xml:space="preserve"> </w:t>
      </w:r>
      <w:proofErr w:type="spellStart"/>
      <w:r>
        <w:t>məlumatları</w:t>
      </w:r>
      <w:proofErr w:type="spellEnd"/>
      <w:r>
        <w:t xml:space="preserve">: Tam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poçtu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Şöbə</w:t>
      </w:r>
      <w:proofErr w:type="spellEnd"/>
      <w:r>
        <w:t xml:space="preserve">, </w:t>
      </w:r>
      <w:proofErr w:type="spellStart"/>
      <w:r>
        <w:t>Vəzifə</w:t>
      </w:r>
      <w:proofErr w:type="spellEnd"/>
    </w:p>
    <w:p w14:paraId="54F27AED" w14:textId="77777777" w:rsidR="0073510C" w:rsidRDefault="000E11E0">
      <w:pPr>
        <w:pStyle w:val="ListBullet"/>
      </w:pPr>
      <w:proofErr w:type="spellStart"/>
      <w:r>
        <w:t>Sütun</w:t>
      </w:r>
      <w:proofErr w:type="spellEnd"/>
      <w:r>
        <w:t xml:space="preserve"> </w:t>
      </w:r>
      <w:proofErr w:type="spellStart"/>
      <w:r>
        <w:t>başı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axtarış</w:t>
      </w:r>
      <w:proofErr w:type="spellEnd"/>
    </w:p>
    <w:p w14:paraId="7562C597" w14:textId="77777777" w:rsidR="0073510C" w:rsidRDefault="000E11E0">
      <w:pPr>
        <w:pStyle w:val="ListBullet"/>
      </w:pPr>
      <w:proofErr w:type="spellStart"/>
      <w:r>
        <w:t>Üç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düymə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: Ada, </w:t>
      </w:r>
      <w:proofErr w:type="spellStart"/>
      <w:r>
        <w:t>Şöbəyə</w:t>
      </w:r>
      <w:proofErr w:type="spellEnd"/>
      <w:r>
        <w:t xml:space="preserve">,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görə</w:t>
      </w:r>
      <w:proofErr w:type="spellEnd"/>
    </w:p>
    <w:p w14:paraId="27F044D8" w14:textId="32A8A68B" w:rsidR="00720CBD" w:rsidRDefault="00720CBD">
      <w:pPr>
        <w:pStyle w:val="ListBullet"/>
      </w:pPr>
      <w:proofErr w:type="spellStart"/>
      <w:r w:rsidRPr="00720CBD">
        <w:t>Departament</w:t>
      </w:r>
      <w:proofErr w:type="spellEnd"/>
      <w:r w:rsidRPr="00720CBD">
        <w:t xml:space="preserve"> </w:t>
      </w:r>
      <w:proofErr w:type="spellStart"/>
      <w:r w:rsidRPr="00720CBD">
        <w:t>və</w:t>
      </w:r>
      <w:proofErr w:type="spellEnd"/>
      <w:r w:rsidRPr="00720CBD">
        <w:t xml:space="preserve"> </w:t>
      </w:r>
      <w:proofErr w:type="spellStart"/>
      <w:r w:rsidRPr="00720CBD">
        <w:t>vəzifə</w:t>
      </w:r>
      <w:proofErr w:type="spellEnd"/>
      <w:r w:rsidRPr="00720CBD">
        <w:t xml:space="preserve"> </w:t>
      </w:r>
      <w:proofErr w:type="spellStart"/>
      <w:r w:rsidRPr="00720CBD">
        <w:t>Azərbaycan</w:t>
      </w:r>
      <w:proofErr w:type="spellEnd"/>
      <w:r w:rsidRPr="00720CBD">
        <w:t xml:space="preserve"> </w:t>
      </w:r>
      <w:proofErr w:type="spellStart"/>
      <w:r w:rsidRPr="00720CBD">
        <w:t>dilinə</w:t>
      </w:r>
      <w:proofErr w:type="spellEnd"/>
      <w:r w:rsidRPr="00720CBD">
        <w:t xml:space="preserve"> </w:t>
      </w:r>
      <w:proofErr w:type="spellStart"/>
      <w:r w:rsidRPr="00720CBD">
        <w:t>tərcümə</w:t>
      </w:r>
      <w:proofErr w:type="spellEnd"/>
      <w:r w:rsidRPr="00720CBD">
        <w:t xml:space="preserve"> </w:t>
      </w:r>
      <w:proofErr w:type="spellStart"/>
      <w:r w:rsidRPr="00720CBD">
        <w:t>olunur</w:t>
      </w:r>
      <w:proofErr w:type="spellEnd"/>
    </w:p>
    <w:p w14:paraId="6943167B" w14:textId="77777777" w:rsidR="0073510C" w:rsidRDefault="000E11E0">
      <w:pPr>
        <w:pStyle w:val="Heading1"/>
      </w:pPr>
      <w:r>
        <w:t xml:space="preserve">6. </w:t>
      </w:r>
      <w:proofErr w:type="spellStart"/>
      <w:r>
        <w:t>Parametrlər</w:t>
      </w:r>
      <w:proofErr w:type="spellEnd"/>
    </w:p>
    <w:p w14:paraId="4DC26ACA" w14:textId="77777777" w:rsidR="0073510C" w:rsidRDefault="000E11E0">
      <w:pPr>
        <w:pStyle w:val="ListBullet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redaktəsi</w:t>
      </w:r>
      <w:proofErr w:type="spellEnd"/>
      <w:r>
        <w:t xml:space="preserve">: </w:t>
      </w:r>
      <w:proofErr w:type="spellStart"/>
      <w:r>
        <w:t>şəkil</w:t>
      </w:r>
      <w:proofErr w:type="spellEnd"/>
      <w:r>
        <w:t xml:space="preserve">, </w:t>
      </w:r>
      <w:proofErr w:type="spellStart"/>
      <w:r>
        <w:t>istifadəçi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şifrə</w:t>
      </w:r>
      <w:proofErr w:type="spellEnd"/>
    </w:p>
    <w:p w14:paraId="368795C2" w14:textId="77777777" w:rsidR="0073510C" w:rsidRDefault="000E11E0">
      <w:pPr>
        <w:pStyle w:val="ListBullet"/>
      </w:pPr>
      <w:r>
        <w:t xml:space="preserve">Mail, ad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dəyişdirilə</w:t>
      </w:r>
      <w:proofErr w:type="spellEnd"/>
      <w:r>
        <w:t xml:space="preserve"> </w:t>
      </w:r>
      <w:proofErr w:type="spellStart"/>
      <w:r>
        <w:t>bilmir</w:t>
      </w:r>
      <w:proofErr w:type="spellEnd"/>
    </w:p>
    <w:p w14:paraId="0A890D2B" w14:textId="77777777" w:rsidR="0073510C" w:rsidRDefault="000E11E0">
      <w:pPr>
        <w:pStyle w:val="ListBullet"/>
      </w:pPr>
      <w:proofErr w:type="spellStart"/>
      <w:r>
        <w:t>Şifrə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göstəricisi</w:t>
      </w:r>
      <w:proofErr w:type="spellEnd"/>
    </w:p>
    <w:p w14:paraId="46CAEE5B" w14:textId="77777777" w:rsidR="0073510C" w:rsidRDefault="000E11E0">
      <w:pPr>
        <w:pStyle w:val="Heading1"/>
      </w:pPr>
      <w:r>
        <w:t xml:space="preserve">7. </w:t>
      </w:r>
      <w:proofErr w:type="spellStart"/>
      <w:r>
        <w:t>Statistika</w:t>
      </w:r>
      <w:proofErr w:type="spellEnd"/>
    </w:p>
    <w:p w14:paraId="7226FAB0" w14:textId="77777777" w:rsidR="0073510C" w:rsidRDefault="000E11E0">
      <w:pPr>
        <w:pStyle w:val="ListBullet"/>
      </w:pPr>
      <w:proofErr w:type="spellStart"/>
      <w:r>
        <w:t>Təhvil</w:t>
      </w:r>
      <w:proofErr w:type="spellEnd"/>
      <w:r>
        <w:t>/</w:t>
      </w:r>
      <w:proofErr w:type="spellStart"/>
      <w:r>
        <w:t>Təslim</w:t>
      </w:r>
      <w:proofErr w:type="spellEnd"/>
      <w:r>
        <w:t xml:space="preserve">: Bu </w:t>
      </w:r>
      <w:proofErr w:type="spellStart"/>
      <w:r>
        <w:t>gün</w:t>
      </w:r>
      <w:proofErr w:type="spellEnd"/>
      <w:r>
        <w:t xml:space="preserve">, Bu ay, Bu il, </w:t>
      </w:r>
      <w:proofErr w:type="spellStart"/>
      <w:r>
        <w:t>Ümumi</w:t>
      </w:r>
      <w:proofErr w:type="spellEnd"/>
    </w:p>
    <w:p w14:paraId="5C6C25C6" w14:textId="77777777" w:rsidR="0073510C" w:rsidRDefault="000E11E0">
      <w:pPr>
        <w:pStyle w:val="ListBullet"/>
      </w:pPr>
      <w:proofErr w:type="spellStart"/>
      <w:r>
        <w:t>Məhsul</w:t>
      </w:r>
      <w:proofErr w:type="spellEnd"/>
      <w:r>
        <w:t xml:space="preserve">: </w:t>
      </w:r>
      <w:proofErr w:type="spellStart"/>
      <w:r>
        <w:t>Ümumi</w:t>
      </w:r>
      <w:proofErr w:type="spellEnd"/>
      <w:r>
        <w:t xml:space="preserve">, </w:t>
      </w:r>
      <w:proofErr w:type="spellStart"/>
      <w:r>
        <w:t>Anbarda</w:t>
      </w:r>
      <w:proofErr w:type="spellEnd"/>
      <w:r>
        <w:t xml:space="preserve">, </w:t>
      </w:r>
      <w:proofErr w:type="spellStart"/>
      <w:r>
        <w:t>İstifadədə</w:t>
      </w:r>
      <w:proofErr w:type="spellEnd"/>
    </w:p>
    <w:p w14:paraId="3BF2163D" w14:textId="77777777" w:rsidR="0073510C" w:rsidRDefault="000E11E0">
      <w:pPr>
        <w:pStyle w:val="ListBullet"/>
      </w:pPr>
      <w:proofErr w:type="spellStart"/>
      <w:r>
        <w:t>Qrafiklər</w:t>
      </w:r>
      <w:proofErr w:type="spellEnd"/>
      <w:r>
        <w:t xml:space="preserve">: </w:t>
      </w:r>
      <w:proofErr w:type="spellStart"/>
      <w:r>
        <w:t>Təhvil-Təslim</w:t>
      </w:r>
      <w:proofErr w:type="spellEnd"/>
      <w:r>
        <w:t xml:space="preserve"> </w:t>
      </w:r>
      <w:proofErr w:type="spellStart"/>
      <w:r>
        <w:t>qrafik</w:t>
      </w:r>
      <w:proofErr w:type="spellEnd"/>
      <w:r>
        <w:t xml:space="preserve">, </w:t>
      </w:r>
      <w:proofErr w:type="spellStart"/>
      <w:r>
        <w:t>Məhsul</w:t>
      </w:r>
      <w:proofErr w:type="spellEnd"/>
      <w:r>
        <w:t xml:space="preserve"> </w:t>
      </w:r>
      <w:proofErr w:type="spellStart"/>
      <w:r>
        <w:t>dairəvi</w:t>
      </w:r>
      <w:proofErr w:type="spellEnd"/>
      <w:r>
        <w:t xml:space="preserve"> </w:t>
      </w:r>
      <w:proofErr w:type="spellStart"/>
      <w:r>
        <w:t>qrafik</w:t>
      </w:r>
      <w:proofErr w:type="spellEnd"/>
    </w:p>
    <w:p w14:paraId="514BFEEC" w14:textId="77777777" w:rsidR="0073510C" w:rsidRDefault="000E11E0">
      <w:pPr>
        <w:pStyle w:val="Heading1"/>
      </w:pPr>
      <w:r>
        <w:t xml:space="preserve">8. </w:t>
      </w:r>
      <w:proofErr w:type="spellStart"/>
      <w:r>
        <w:t>İcazə</w:t>
      </w:r>
      <w:proofErr w:type="spellEnd"/>
      <w:r>
        <w:t xml:space="preserve"> </w:t>
      </w:r>
      <w:proofErr w:type="spellStart"/>
      <w:r>
        <w:t>İdarəetmə</w:t>
      </w:r>
      <w:proofErr w:type="spellEnd"/>
      <w:r>
        <w:t xml:space="preserve"> (Admin/</w:t>
      </w:r>
      <w:proofErr w:type="spellStart"/>
      <w:r>
        <w:t>SuperAdmin</w:t>
      </w:r>
      <w:proofErr w:type="spellEnd"/>
      <w:r>
        <w:t>)</w:t>
      </w:r>
    </w:p>
    <w:p w14:paraId="6B7F78A0" w14:textId="77777777" w:rsidR="0073510C" w:rsidRDefault="000E11E0">
      <w:pPr>
        <w:pStyle w:val="ListBullet"/>
      </w:pPr>
      <w:r>
        <w:t xml:space="preserve">CRUD </w:t>
      </w:r>
      <w:proofErr w:type="spellStart"/>
      <w:r>
        <w:t>icazələri</w:t>
      </w:r>
      <w:proofErr w:type="spellEnd"/>
      <w:r>
        <w:t xml:space="preserve">: </w:t>
      </w:r>
      <w:proofErr w:type="spellStart"/>
      <w:r>
        <w:t>Təhvil-Təslim</w:t>
      </w:r>
      <w:proofErr w:type="spellEnd"/>
      <w:r>
        <w:t xml:space="preserve"> (CRUD), Anbar (CRUD), </w:t>
      </w:r>
      <w:proofErr w:type="spellStart"/>
      <w:r>
        <w:t>Avadanlıq</w:t>
      </w:r>
      <w:proofErr w:type="spellEnd"/>
      <w:r>
        <w:t xml:space="preserve"> (RU)</w:t>
      </w:r>
    </w:p>
    <w:p w14:paraId="14438A9D" w14:textId="04738411" w:rsidR="0073510C" w:rsidRDefault="000E11E0">
      <w:pPr>
        <w:pStyle w:val="ListBullet"/>
      </w:pPr>
      <w:r>
        <w:t xml:space="preserve">403 </w:t>
      </w:r>
      <w:proofErr w:type="spellStart"/>
      <w:r>
        <w:t>səhifəsi</w:t>
      </w:r>
      <w:proofErr w:type="spellEnd"/>
      <w:r>
        <w:t xml:space="preserve"> (</w:t>
      </w:r>
      <w:proofErr w:type="spellStart"/>
      <w:r w:rsidR="00C825E6">
        <w:t>AccessDenied</w:t>
      </w:r>
      <w:proofErr w:type="spellEnd"/>
      <w:r>
        <w:t>)</w:t>
      </w:r>
    </w:p>
    <w:p w14:paraId="562079EB" w14:textId="587A0009" w:rsidR="003F5A89" w:rsidRDefault="003F5A89">
      <w:pPr>
        <w:pStyle w:val="ListBullet"/>
      </w:pPr>
      <w:r>
        <w:t xml:space="preserve">404 </w:t>
      </w:r>
      <w:proofErr w:type="spellStart"/>
      <w:r>
        <w:t>səhifəsi</w:t>
      </w:r>
      <w:proofErr w:type="spellEnd"/>
      <w:r>
        <w:t xml:space="preserve"> (</w:t>
      </w:r>
      <w:proofErr w:type="spellStart"/>
      <w:r w:rsidR="00C825E6">
        <w:t>PageNotFound</w:t>
      </w:r>
      <w:proofErr w:type="spellEnd"/>
      <w:r w:rsidR="00C825E6">
        <w:t>)</w:t>
      </w:r>
    </w:p>
    <w:p w14:paraId="559BEDA9" w14:textId="66D7C363" w:rsidR="00C825E6" w:rsidRDefault="00C825E6">
      <w:pPr>
        <w:pStyle w:val="ListBullet"/>
      </w:pPr>
      <w:r>
        <w:t xml:space="preserve">503 </w:t>
      </w:r>
      <w:proofErr w:type="spellStart"/>
      <w:r>
        <w:t>səhifəsi</w:t>
      </w:r>
      <w:proofErr w:type="spellEnd"/>
      <w:r>
        <w:t xml:space="preserve"> (</w:t>
      </w:r>
      <w:proofErr w:type="spellStart"/>
      <w:r>
        <w:t>ConnectionFailed</w:t>
      </w:r>
      <w:proofErr w:type="spellEnd"/>
      <w:r>
        <w:t>)</w:t>
      </w:r>
    </w:p>
    <w:p w14:paraId="7E295F81" w14:textId="7DB5804B" w:rsidR="0073510C" w:rsidRDefault="000E11E0">
      <w:pPr>
        <w:pStyle w:val="Heading1"/>
      </w:pPr>
      <w:r>
        <w:t xml:space="preserve">9. </w:t>
      </w:r>
      <w:proofErr w:type="spellStart"/>
      <w:r>
        <w:t>Loglar</w:t>
      </w:r>
      <w:proofErr w:type="spellEnd"/>
      <w:r>
        <w:t xml:space="preserve"> </w:t>
      </w:r>
      <w:proofErr w:type="spellStart"/>
      <w:r>
        <w:t>Səhifəsi</w:t>
      </w:r>
      <w:proofErr w:type="spellEnd"/>
      <w:r w:rsidR="00DF137E">
        <w:t xml:space="preserve"> (Admin/</w:t>
      </w:r>
      <w:proofErr w:type="spellStart"/>
      <w:r w:rsidR="00DF137E">
        <w:t>SuperAdmin</w:t>
      </w:r>
      <w:proofErr w:type="spellEnd"/>
      <w:r w:rsidR="00DF137E">
        <w:t>)</w:t>
      </w:r>
    </w:p>
    <w:p w14:paraId="0433E2F3" w14:textId="6C6F57CC" w:rsidR="0073510C" w:rsidRDefault="000E11E0" w:rsidP="005C6D0B">
      <w:pPr>
        <w:pStyle w:val="ListBullet"/>
        <w:tabs>
          <w:tab w:val="clear" w:pos="360"/>
        </w:tabs>
      </w:pPr>
      <w:r>
        <w:t xml:space="preserve">HTTP POST </w:t>
      </w:r>
      <w:proofErr w:type="spellStart"/>
      <w:r>
        <w:t>əməliyyatları</w:t>
      </w:r>
      <w:proofErr w:type="spellEnd"/>
      <w:r>
        <w:t xml:space="preserve"> </w:t>
      </w:r>
      <w:proofErr w:type="spellStart"/>
      <w:r>
        <w:t>loglanır</w:t>
      </w:r>
      <w:proofErr w:type="spellEnd"/>
    </w:p>
    <w:p w14:paraId="74BAF440" w14:textId="4228009B" w:rsidR="00ED4B10" w:rsidRDefault="00976D42">
      <w:pPr>
        <w:pStyle w:val="ListBullet"/>
      </w:pPr>
      <w:proofErr w:type="spellStart"/>
      <w:r w:rsidRPr="00976D42">
        <w:t>Əlavə</w:t>
      </w:r>
      <w:proofErr w:type="spellEnd"/>
      <w:r w:rsidRPr="00976D42">
        <w:t xml:space="preserve"> </w:t>
      </w:r>
      <w:proofErr w:type="spellStart"/>
      <w:r w:rsidRPr="00976D42">
        <w:t>funksiyalar</w:t>
      </w:r>
      <w:proofErr w:type="spellEnd"/>
      <w:r w:rsidRPr="00976D42">
        <w:t>:</w:t>
      </w:r>
    </w:p>
    <w:p w14:paraId="22C51ED6" w14:textId="24498F10" w:rsidR="00976D42" w:rsidRDefault="00976D42" w:rsidP="001C4181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Tarixə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filtrələmə</w:t>
      </w:r>
      <w:proofErr w:type="spellEnd"/>
    </w:p>
    <w:p w14:paraId="7F3CBCBF" w14:textId="439267CA" w:rsidR="00976D42" w:rsidRDefault="00976D42" w:rsidP="001C4181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İstifadəçiyə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filtrələmə</w:t>
      </w:r>
      <w:proofErr w:type="spellEnd"/>
    </w:p>
    <w:p w14:paraId="6C9F7DEE" w14:textId="142053F7" w:rsidR="00976D42" w:rsidRDefault="00976D42" w:rsidP="001C4181">
      <w:pPr>
        <w:pStyle w:val="ListBullet"/>
        <w:tabs>
          <w:tab w:val="clear" w:pos="360"/>
          <w:tab w:val="num" w:pos="720"/>
        </w:tabs>
        <w:ind w:left="720"/>
      </w:pPr>
      <w:r>
        <w:t>Pagination (</w:t>
      </w:r>
      <w:proofErr w:type="spellStart"/>
      <w:r>
        <w:t>səhifələmə</w:t>
      </w:r>
      <w:proofErr w:type="spellEnd"/>
      <w:r>
        <w:t>)</w:t>
      </w:r>
    </w:p>
    <w:p w14:paraId="3E209B15" w14:textId="57822ECD" w:rsidR="002635B1" w:rsidRDefault="002635B1" w:rsidP="008C360D">
      <w:pPr>
        <w:pStyle w:val="Heading1"/>
      </w:pPr>
      <w:r>
        <w:lastRenderedPageBreak/>
        <w:t>1</w:t>
      </w:r>
      <w:r>
        <w:t>0</w:t>
      </w:r>
      <w:r>
        <w:t xml:space="preserve">. </w:t>
      </w:r>
      <w:proofErr w:type="spellStart"/>
      <w:r w:rsidR="008C360D" w:rsidRPr="008C360D">
        <w:t>Təhlükəsizlik</w:t>
      </w:r>
      <w:proofErr w:type="spellEnd"/>
    </w:p>
    <w:p w14:paraId="13BF6282" w14:textId="53B60873" w:rsidR="008C360D" w:rsidRDefault="008C360D" w:rsidP="008C360D">
      <w:r w:rsidRPr="008C360D">
        <w:t xml:space="preserve">• Role-Based Login </w:t>
      </w:r>
      <w:proofErr w:type="spellStart"/>
      <w:r w:rsidRPr="008C360D">
        <w:t>tətbiq</w:t>
      </w:r>
      <w:proofErr w:type="spellEnd"/>
      <w:r w:rsidRPr="008C360D">
        <w:t xml:space="preserve"> </w:t>
      </w:r>
      <w:proofErr w:type="spellStart"/>
      <w:r w:rsidRPr="008C360D">
        <w:t>olunub</w:t>
      </w:r>
      <w:proofErr w:type="spellEnd"/>
      <w:r w:rsidRPr="008C360D">
        <w:t xml:space="preserve">: </w:t>
      </w:r>
      <w:proofErr w:type="spellStart"/>
      <w:r w:rsidRPr="008C360D">
        <w:t>yalnız</w:t>
      </w:r>
      <w:proofErr w:type="spellEnd"/>
      <w:r w:rsidRPr="008C360D">
        <w:t xml:space="preserve"> </w:t>
      </w:r>
      <w:proofErr w:type="spellStart"/>
      <w:r w:rsidRPr="008C360D">
        <w:t>müvafiq</w:t>
      </w:r>
      <w:proofErr w:type="spellEnd"/>
      <w:r w:rsidRPr="008C360D">
        <w:t xml:space="preserve"> </w:t>
      </w:r>
      <w:proofErr w:type="spellStart"/>
      <w:r w:rsidRPr="008C360D">
        <w:t>rol</w:t>
      </w:r>
      <w:proofErr w:type="spellEnd"/>
      <w:r w:rsidRPr="008C360D">
        <w:t xml:space="preserve"> </w:t>
      </w:r>
      <w:proofErr w:type="spellStart"/>
      <w:r w:rsidRPr="008C360D">
        <w:t>və</w:t>
      </w:r>
      <w:proofErr w:type="spellEnd"/>
      <w:r w:rsidRPr="008C360D">
        <w:t xml:space="preserve"> </w:t>
      </w:r>
      <w:proofErr w:type="spellStart"/>
      <w:r w:rsidRPr="008C360D">
        <w:t>icazəsi</w:t>
      </w:r>
      <w:proofErr w:type="spellEnd"/>
      <w:r w:rsidRPr="008C360D">
        <w:t xml:space="preserve"> </w:t>
      </w:r>
      <w:proofErr w:type="spellStart"/>
      <w:r w:rsidRPr="008C360D">
        <w:t>olan</w:t>
      </w:r>
      <w:proofErr w:type="spellEnd"/>
      <w:r w:rsidRPr="008C360D">
        <w:t xml:space="preserve"> </w:t>
      </w:r>
      <w:proofErr w:type="spellStart"/>
      <w:r w:rsidRPr="008C360D">
        <w:t>istifadəçilər</w:t>
      </w:r>
      <w:proofErr w:type="spellEnd"/>
      <w:r w:rsidRPr="008C360D">
        <w:t xml:space="preserve"> </w:t>
      </w:r>
      <w:proofErr w:type="spellStart"/>
      <w:r w:rsidRPr="008C360D">
        <w:t>səhifələrə</w:t>
      </w:r>
      <w:proofErr w:type="spellEnd"/>
      <w:r w:rsidRPr="008C360D">
        <w:t xml:space="preserve"> </w:t>
      </w:r>
      <w:proofErr w:type="spellStart"/>
      <w:r w:rsidRPr="008C360D">
        <w:t>daxil</w:t>
      </w:r>
      <w:proofErr w:type="spellEnd"/>
      <w:r w:rsidRPr="008C360D">
        <w:t xml:space="preserve"> ola </w:t>
      </w:r>
      <w:proofErr w:type="spellStart"/>
      <w:r w:rsidRPr="008C360D">
        <w:t>bilir</w:t>
      </w:r>
      <w:proofErr w:type="spellEnd"/>
      <w:r w:rsidRPr="008C360D">
        <w:t>.</w:t>
      </w:r>
      <w:r w:rsidRPr="008C360D">
        <w:br/>
        <w:t xml:space="preserve">• Permission-Based </w:t>
      </w:r>
      <w:proofErr w:type="spellStart"/>
      <w:r w:rsidRPr="008C360D">
        <w:t>səhifələrə</w:t>
      </w:r>
      <w:proofErr w:type="spellEnd"/>
      <w:r w:rsidRPr="008C360D">
        <w:t xml:space="preserve"> </w:t>
      </w:r>
      <w:proofErr w:type="spellStart"/>
      <w:r w:rsidRPr="008C360D">
        <w:t>keçid</w:t>
      </w:r>
      <w:proofErr w:type="spellEnd"/>
      <w:r w:rsidRPr="008C360D">
        <w:t xml:space="preserve">: [Permission] </w:t>
      </w:r>
      <w:proofErr w:type="spellStart"/>
      <w:r w:rsidRPr="008C360D">
        <w:t>atributları</w:t>
      </w:r>
      <w:proofErr w:type="spellEnd"/>
      <w:r w:rsidRPr="008C360D">
        <w:t xml:space="preserve"> </w:t>
      </w:r>
      <w:proofErr w:type="spellStart"/>
      <w:r w:rsidRPr="008C360D">
        <w:t>ilə</w:t>
      </w:r>
      <w:proofErr w:type="spellEnd"/>
      <w:r w:rsidRPr="008C360D">
        <w:t xml:space="preserve"> </w:t>
      </w:r>
      <w:proofErr w:type="spellStart"/>
      <w:r w:rsidRPr="008C360D">
        <w:t>əməliyyat</w:t>
      </w:r>
      <w:proofErr w:type="spellEnd"/>
      <w:r w:rsidRPr="008C360D">
        <w:t xml:space="preserve"> </w:t>
      </w:r>
      <w:proofErr w:type="spellStart"/>
      <w:r w:rsidRPr="008C360D">
        <w:t>icazələri</w:t>
      </w:r>
      <w:proofErr w:type="spellEnd"/>
      <w:r w:rsidRPr="008C360D">
        <w:t xml:space="preserve"> </w:t>
      </w:r>
      <w:proofErr w:type="spellStart"/>
      <w:r w:rsidRPr="008C360D">
        <w:t>idarə</w:t>
      </w:r>
      <w:proofErr w:type="spellEnd"/>
      <w:r w:rsidRPr="008C360D">
        <w:t xml:space="preserve"> </w:t>
      </w:r>
      <w:proofErr w:type="spellStart"/>
      <w:r w:rsidRPr="008C360D">
        <w:t>olunur</w:t>
      </w:r>
      <w:proofErr w:type="spellEnd"/>
      <w:r w:rsidRPr="008C360D">
        <w:t>.</w:t>
      </w:r>
      <w:r w:rsidRPr="008C360D">
        <w:br/>
        <w:t xml:space="preserve">• POST </w:t>
      </w:r>
      <w:proofErr w:type="spellStart"/>
      <w:r w:rsidRPr="008C360D">
        <w:t>əməliyyatlarında</w:t>
      </w:r>
      <w:proofErr w:type="spellEnd"/>
      <w:r w:rsidRPr="008C360D">
        <w:t xml:space="preserve"> CSRF </w:t>
      </w:r>
      <w:proofErr w:type="spellStart"/>
      <w:r w:rsidRPr="008C360D">
        <w:t>qorunması</w:t>
      </w:r>
      <w:proofErr w:type="spellEnd"/>
      <w:r w:rsidRPr="008C360D">
        <w:t xml:space="preserve"> </w:t>
      </w:r>
      <w:proofErr w:type="spellStart"/>
      <w:r w:rsidRPr="008C360D">
        <w:t>üçün</w:t>
      </w:r>
      <w:proofErr w:type="spellEnd"/>
      <w:r w:rsidRPr="008C360D">
        <w:t xml:space="preserve"> [</w:t>
      </w:r>
      <w:proofErr w:type="spellStart"/>
      <w:r w:rsidRPr="008C360D">
        <w:t>ValidateAntiForgeryToken</w:t>
      </w:r>
      <w:proofErr w:type="spellEnd"/>
      <w:r w:rsidRPr="008C360D">
        <w:t xml:space="preserve">] </w:t>
      </w:r>
      <w:proofErr w:type="spellStart"/>
      <w:r w:rsidRPr="008C360D">
        <w:t>istifadə</w:t>
      </w:r>
      <w:proofErr w:type="spellEnd"/>
      <w:r w:rsidRPr="008C360D">
        <w:t xml:space="preserve"> </w:t>
      </w:r>
      <w:proofErr w:type="spellStart"/>
      <w:r w:rsidRPr="008C360D">
        <w:t>olunur</w:t>
      </w:r>
      <w:proofErr w:type="spellEnd"/>
      <w:r w:rsidRPr="008C360D">
        <w:t>.</w:t>
      </w:r>
      <w:r w:rsidRPr="008C360D">
        <w:br/>
        <w:t xml:space="preserve">• </w:t>
      </w:r>
      <w:proofErr w:type="spellStart"/>
      <w:r w:rsidRPr="008C360D">
        <w:t>Ümumi</w:t>
      </w:r>
      <w:proofErr w:type="spellEnd"/>
      <w:r w:rsidRPr="008C360D">
        <w:t xml:space="preserve"> error </w:t>
      </w:r>
      <w:proofErr w:type="spellStart"/>
      <w:r w:rsidRPr="008C360D">
        <w:t>səhifəsi</w:t>
      </w:r>
      <w:proofErr w:type="spellEnd"/>
      <w:r w:rsidRPr="008C360D">
        <w:t xml:space="preserve"> </w:t>
      </w:r>
      <w:proofErr w:type="spellStart"/>
      <w:r w:rsidRPr="008C360D">
        <w:t>yaradılıb</w:t>
      </w:r>
      <w:proofErr w:type="spellEnd"/>
      <w:r w:rsidRPr="008C360D">
        <w:t xml:space="preserve">: LDAP </w:t>
      </w:r>
      <w:proofErr w:type="spellStart"/>
      <w:r w:rsidRPr="008C360D">
        <w:t>bağlantı</w:t>
      </w:r>
      <w:proofErr w:type="spellEnd"/>
      <w:r w:rsidRPr="008C360D">
        <w:t xml:space="preserve"> </w:t>
      </w:r>
      <w:proofErr w:type="spellStart"/>
      <w:r w:rsidRPr="008C360D">
        <w:t>xətası</w:t>
      </w:r>
      <w:proofErr w:type="spellEnd"/>
      <w:r w:rsidRPr="008C360D">
        <w:t xml:space="preserve">, 404, 403 </w:t>
      </w:r>
      <w:proofErr w:type="spellStart"/>
      <w:r w:rsidRPr="008C360D">
        <w:t>və</w:t>
      </w:r>
      <w:proofErr w:type="spellEnd"/>
      <w:r w:rsidRPr="008C360D">
        <w:t xml:space="preserve"> </w:t>
      </w:r>
      <w:proofErr w:type="spellStart"/>
      <w:r w:rsidRPr="008C360D">
        <w:t>digər</w:t>
      </w:r>
      <w:proofErr w:type="spellEnd"/>
      <w:r w:rsidRPr="008C360D">
        <w:t xml:space="preserve"> </w:t>
      </w:r>
      <w:proofErr w:type="spellStart"/>
      <w:r w:rsidRPr="008C360D">
        <w:t>xətalar</w:t>
      </w:r>
      <w:proofErr w:type="spellEnd"/>
      <w:r w:rsidRPr="008C360D">
        <w:t xml:space="preserve"> </w:t>
      </w:r>
      <w:proofErr w:type="spellStart"/>
      <w:r w:rsidRPr="008C360D">
        <w:t>üçün</w:t>
      </w:r>
      <w:proofErr w:type="spellEnd"/>
      <w:r w:rsidRPr="008C360D">
        <w:t xml:space="preserve"> </w:t>
      </w:r>
      <w:proofErr w:type="spellStart"/>
      <w:r w:rsidRPr="008C360D">
        <w:t>xüsusi</w:t>
      </w:r>
      <w:proofErr w:type="spellEnd"/>
      <w:r w:rsidRPr="008C360D">
        <w:t xml:space="preserve"> </w:t>
      </w:r>
      <w:proofErr w:type="spellStart"/>
      <w:r w:rsidRPr="008C360D">
        <w:t>səhifələr</w:t>
      </w:r>
      <w:proofErr w:type="spellEnd"/>
      <w:r w:rsidRPr="008C360D">
        <w:t xml:space="preserve"> </w:t>
      </w:r>
      <w:proofErr w:type="spellStart"/>
      <w:r w:rsidRPr="008C360D">
        <w:t>mövcuddur</w:t>
      </w:r>
      <w:proofErr w:type="spellEnd"/>
      <w:r w:rsidRPr="008C360D">
        <w:t>.</w:t>
      </w:r>
    </w:p>
    <w:p w14:paraId="4925E386" w14:textId="2AFF46DF" w:rsidR="00CF2AB0" w:rsidRDefault="00705B5B" w:rsidP="00CF2AB0">
      <w:pPr>
        <w:pStyle w:val="Heading1"/>
      </w:pPr>
      <w:r>
        <w:t>1</w:t>
      </w:r>
      <w:r>
        <w:t>1</w:t>
      </w:r>
      <w:r>
        <w:t xml:space="preserve">. </w:t>
      </w:r>
      <w:proofErr w:type="spellStart"/>
      <w:r w:rsidR="00CF2AB0" w:rsidRPr="00CF2AB0">
        <w:t>Raporlama</w:t>
      </w:r>
      <w:proofErr w:type="spellEnd"/>
      <w:r w:rsidR="00CF2AB0" w:rsidRPr="00CF2AB0">
        <w:t xml:space="preserve"> / Export</w:t>
      </w:r>
    </w:p>
    <w:p w14:paraId="513E7750" w14:textId="77777777" w:rsidR="00473891" w:rsidRDefault="00473891" w:rsidP="00473891">
      <w:pPr>
        <w:pStyle w:val="ListParagraph"/>
        <w:numPr>
          <w:ilvl w:val="0"/>
          <w:numId w:val="17"/>
        </w:numPr>
      </w:pPr>
      <w:proofErr w:type="spellStart"/>
      <w:r>
        <w:t>Jurnal</w:t>
      </w:r>
      <w:proofErr w:type="spellEnd"/>
    </w:p>
    <w:p w14:paraId="64740F21" w14:textId="0D5C1051" w:rsidR="00473891" w:rsidRDefault="00473891" w:rsidP="00D87D7B">
      <w:pPr>
        <w:pStyle w:val="ListParagraph"/>
        <w:numPr>
          <w:ilvl w:val="0"/>
          <w:numId w:val="18"/>
        </w:numPr>
      </w:pPr>
      <w:proofErr w:type="spellStart"/>
      <w:r>
        <w:t>Ümumi</w:t>
      </w:r>
      <w:proofErr w:type="spellEnd"/>
      <w:r>
        <w:t xml:space="preserve"> </w:t>
      </w:r>
      <w:proofErr w:type="spellStart"/>
      <w:r>
        <w:t>jurnalı</w:t>
      </w:r>
      <w:proofErr w:type="spellEnd"/>
      <w:r>
        <w:t xml:space="preserve"> Excel-ə export </w:t>
      </w:r>
      <w:proofErr w:type="spellStart"/>
      <w:r>
        <w:t>etmək</w:t>
      </w:r>
      <w:proofErr w:type="spellEnd"/>
    </w:p>
    <w:p w14:paraId="4404BEC9" w14:textId="77777777" w:rsidR="00473891" w:rsidRDefault="00473891" w:rsidP="00D87D7B">
      <w:pPr>
        <w:pStyle w:val="ListParagraph"/>
        <w:numPr>
          <w:ilvl w:val="0"/>
          <w:numId w:val="18"/>
        </w:numPr>
      </w:pPr>
      <w:proofErr w:type="spellStart"/>
      <w:r>
        <w:t>Xüsusi</w:t>
      </w:r>
      <w:proofErr w:type="spellEnd"/>
      <w:r>
        <w:t xml:space="preserve"> </w:t>
      </w:r>
      <w:proofErr w:type="spellStart"/>
      <w:r>
        <w:t>təhvil-təslimləri</w:t>
      </w:r>
      <w:proofErr w:type="spellEnd"/>
      <w:r>
        <w:t xml:space="preserve"> PDF-ə export </w:t>
      </w:r>
      <w:proofErr w:type="spellStart"/>
      <w:r>
        <w:t>etmək</w:t>
      </w:r>
      <w:proofErr w:type="spellEnd"/>
    </w:p>
    <w:p w14:paraId="15CB759D" w14:textId="5DA1052F" w:rsidR="00473891" w:rsidRDefault="00473891" w:rsidP="00D87D7B">
      <w:pPr>
        <w:pStyle w:val="ListParagraph"/>
        <w:numPr>
          <w:ilvl w:val="0"/>
          <w:numId w:val="18"/>
        </w:numPr>
      </w:pPr>
      <w:r>
        <w:t xml:space="preserve">LDAP-dan </w:t>
      </w:r>
      <w:proofErr w:type="spellStart"/>
      <w:r>
        <w:t>istifadəçinin</w:t>
      </w:r>
      <w:proofErr w:type="spellEnd"/>
      <w:r>
        <w:t xml:space="preserve"> </w:t>
      </w:r>
      <w:proofErr w:type="spellStart"/>
      <w:r>
        <w:t>məhsullarını</w:t>
      </w:r>
      <w:proofErr w:type="spellEnd"/>
      <w:r>
        <w:t xml:space="preserve"> </w:t>
      </w:r>
      <w:proofErr w:type="spellStart"/>
      <w:r>
        <w:t>aktlaşdırmaq</w:t>
      </w:r>
      <w:proofErr w:type="spellEnd"/>
    </w:p>
    <w:p w14:paraId="396BBCA3" w14:textId="77777777" w:rsidR="00473891" w:rsidRDefault="00473891" w:rsidP="00473891">
      <w:pPr>
        <w:pStyle w:val="ListParagraph"/>
        <w:numPr>
          <w:ilvl w:val="0"/>
          <w:numId w:val="17"/>
        </w:numPr>
      </w:pPr>
      <w:proofErr w:type="spellStart"/>
      <w:r>
        <w:t>Avadanlıqlar</w:t>
      </w:r>
      <w:proofErr w:type="spellEnd"/>
    </w:p>
    <w:p w14:paraId="60B7B216" w14:textId="410FDC52" w:rsidR="00473891" w:rsidRDefault="00473891" w:rsidP="00D87D7B">
      <w:pPr>
        <w:pStyle w:val="ListParagraph"/>
        <w:numPr>
          <w:ilvl w:val="0"/>
          <w:numId w:val="19"/>
        </w:numPr>
      </w:pPr>
      <w:proofErr w:type="spellStart"/>
      <w:r>
        <w:t>Bütün</w:t>
      </w:r>
      <w:proofErr w:type="spellEnd"/>
      <w:r>
        <w:t xml:space="preserve"> </w:t>
      </w:r>
      <w:proofErr w:type="spellStart"/>
      <w:r>
        <w:t>avadanlıqları</w:t>
      </w:r>
      <w:proofErr w:type="spellEnd"/>
      <w:r>
        <w:t xml:space="preserve"> Excel-ə export </w:t>
      </w:r>
      <w:proofErr w:type="spellStart"/>
      <w:r>
        <w:t>etmək</w:t>
      </w:r>
      <w:proofErr w:type="spellEnd"/>
    </w:p>
    <w:p w14:paraId="0237F034" w14:textId="77777777" w:rsidR="00473891" w:rsidRDefault="00473891" w:rsidP="00473891">
      <w:pPr>
        <w:pStyle w:val="ListParagraph"/>
        <w:numPr>
          <w:ilvl w:val="0"/>
          <w:numId w:val="17"/>
        </w:numPr>
      </w:pPr>
      <w:proofErr w:type="spellStart"/>
      <w:r>
        <w:t>Loglar</w:t>
      </w:r>
      <w:proofErr w:type="spellEnd"/>
    </w:p>
    <w:p w14:paraId="60BB0B81" w14:textId="1CABECEC" w:rsidR="0040631D" w:rsidRPr="0040631D" w:rsidRDefault="00473891" w:rsidP="00D87D7B">
      <w:pPr>
        <w:pStyle w:val="ListParagraph"/>
        <w:numPr>
          <w:ilvl w:val="0"/>
          <w:numId w:val="20"/>
        </w:numPr>
      </w:pPr>
      <w:proofErr w:type="spellStart"/>
      <w:r>
        <w:t>Logları</w:t>
      </w:r>
      <w:proofErr w:type="spellEnd"/>
      <w:r>
        <w:t xml:space="preserve"> Excel-ə export </w:t>
      </w:r>
      <w:proofErr w:type="spellStart"/>
      <w:r>
        <w:t>etmək</w:t>
      </w:r>
      <w:proofErr w:type="spellEnd"/>
    </w:p>
    <w:p w14:paraId="559635F4" w14:textId="2C8EDA1C" w:rsidR="0073510C" w:rsidRDefault="000E11E0">
      <w:pPr>
        <w:pStyle w:val="Heading1"/>
      </w:pPr>
      <w:r>
        <w:t>1</w:t>
      </w:r>
      <w:r w:rsidR="00705B5B">
        <w:t>2</w:t>
      </w:r>
      <w:r>
        <w:t xml:space="preserve">. </w:t>
      </w:r>
      <w:proofErr w:type="spellStart"/>
      <w:r>
        <w:t>Ümumi</w:t>
      </w:r>
      <w:proofErr w:type="spellEnd"/>
    </w:p>
    <w:p w14:paraId="7EA0BBE3" w14:textId="77777777" w:rsidR="0073510C" w:rsidRDefault="000E11E0">
      <w:pPr>
        <w:pStyle w:val="ListBullet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şəkli</w:t>
      </w:r>
      <w:proofErr w:type="spellEnd"/>
      <w:r>
        <w:t xml:space="preserve">, ad, 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çıxış</w:t>
      </w:r>
      <w:proofErr w:type="spellEnd"/>
      <w:r>
        <w:t xml:space="preserve"> </w:t>
      </w:r>
      <w:proofErr w:type="spellStart"/>
      <w:r>
        <w:t>düyməsi</w:t>
      </w:r>
      <w:proofErr w:type="spellEnd"/>
    </w:p>
    <w:p w14:paraId="21C54AC0" w14:textId="5ED8CBAB" w:rsidR="001C698A" w:rsidRDefault="001C698A" w:rsidP="005A1E8E">
      <w:pPr>
        <w:pStyle w:val="ListBullet"/>
      </w:pPr>
      <w:proofErr w:type="spellStart"/>
      <w:r>
        <w:t>Səhifə</w:t>
      </w:r>
      <w:proofErr w:type="spellEnd"/>
      <w:r>
        <w:t xml:space="preserve"> </w:t>
      </w:r>
      <w:proofErr w:type="spellStart"/>
      <w:r>
        <w:t>olmayanda</w:t>
      </w:r>
      <w:proofErr w:type="spellEnd"/>
      <w:r>
        <w:t xml:space="preserve"> custom 404 </w:t>
      </w:r>
      <w:proofErr w:type="spellStart"/>
      <w:r>
        <w:t>səhifəsinə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səhifəyə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icazəsi</w:t>
      </w:r>
      <w:proofErr w:type="spellEnd"/>
      <w:r>
        <w:t xml:space="preserve"> </w:t>
      </w:r>
      <w:proofErr w:type="spellStart"/>
      <w:r>
        <w:t>olmayanda</w:t>
      </w:r>
      <w:proofErr w:type="spellEnd"/>
      <w:r>
        <w:t xml:space="preserve"> custom 403 </w:t>
      </w:r>
      <w:proofErr w:type="spellStart"/>
      <w:r>
        <w:t>səhifəsinə</w:t>
      </w:r>
      <w:proofErr w:type="spellEnd"/>
      <w:r>
        <w:t xml:space="preserve"> </w:t>
      </w:r>
      <w:proofErr w:type="spellStart"/>
      <w:r>
        <w:t>yönləndirmə</w:t>
      </w:r>
      <w:proofErr w:type="spellEnd"/>
      <w:r>
        <w:t xml:space="preserve"> var</w:t>
      </w:r>
    </w:p>
    <w:p w14:paraId="3D3C07E0" w14:textId="6CC4CB1A" w:rsidR="001C698A" w:rsidRDefault="000E11E0" w:rsidP="001C698A">
      <w:pPr>
        <w:pStyle w:val="ListBullet"/>
      </w:pPr>
      <w:r>
        <w:t xml:space="preserve">Login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deyi</w:t>
      </w:r>
      <w:r w:rsidR="001C698A">
        <w:t>l</w:t>
      </w:r>
      <w:proofErr w:type="spellEnd"/>
    </w:p>
    <w:sectPr w:rsidR="001C69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EFAF1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D1DD7"/>
    <w:multiLevelType w:val="multilevel"/>
    <w:tmpl w:val="EED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869BB"/>
    <w:multiLevelType w:val="hybridMultilevel"/>
    <w:tmpl w:val="FD4CF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590214"/>
    <w:multiLevelType w:val="multilevel"/>
    <w:tmpl w:val="CBA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7767E"/>
    <w:multiLevelType w:val="hybridMultilevel"/>
    <w:tmpl w:val="578A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C357D"/>
    <w:multiLevelType w:val="hybridMultilevel"/>
    <w:tmpl w:val="3694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620E3"/>
    <w:multiLevelType w:val="hybridMultilevel"/>
    <w:tmpl w:val="D5EAEB5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5FC558B1"/>
    <w:multiLevelType w:val="hybridMultilevel"/>
    <w:tmpl w:val="915E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A4CDE"/>
    <w:multiLevelType w:val="hybridMultilevel"/>
    <w:tmpl w:val="B6AA0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C4F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7C55A4"/>
    <w:multiLevelType w:val="hybridMultilevel"/>
    <w:tmpl w:val="6D12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3457"/>
    <w:multiLevelType w:val="multilevel"/>
    <w:tmpl w:val="687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549585">
    <w:abstractNumId w:val="8"/>
  </w:num>
  <w:num w:numId="2" w16cid:durableId="1806577956">
    <w:abstractNumId w:val="6"/>
  </w:num>
  <w:num w:numId="3" w16cid:durableId="1104616728">
    <w:abstractNumId w:val="5"/>
  </w:num>
  <w:num w:numId="4" w16cid:durableId="693651758">
    <w:abstractNumId w:val="4"/>
  </w:num>
  <w:num w:numId="5" w16cid:durableId="719784544">
    <w:abstractNumId w:val="7"/>
  </w:num>
  <w:num w:numId="6" w16cid:durableId="1019359753">
    <w:abstractNumId w:val="3"/>
  </w:num>
  <w:num w:numId="7" w16cid:durableId="1397972469">
    <w:abstractNumId w:val="2"/>
  </w:num>
  <w:num w:numId="8" w16cid:durableId="1929339532">
    <w:abstractNumId w:val="1"/>
  </w:num>
  <w:num w:numId="9" w16cid:durableId="2109958978">
    <w:abstractNumId w:val="0"/>
  </w:num>
  <w:num w:numId="10" w16cid:durableId="987712110">
    <w:abstractNumId w:val="8"/>
  </w:num>
  <w:num w:numId="11" w16cid:durableId="210461293">
    <w:abstractNumId w:val="9"/>
  </w:num>
  <w:num w:numId="12" w16cid:durableId="1279070868">
    <w:abstractNumId w:val="11"/>
  </w:num>
  <w:num w:numId="13" w16cid:durableId="810368021">
    <w:abstractNumId w:val="18"/>
  </w:num>
  <w:num w:numId="14" w16cid:durableId="1182888802">
    <w:abstractNumId w:val="14"/>
  </w:num>
  <w:num w:numId="15" w16cid:durableId="1073623462">
    <w:abstractNumId w:val="15"/>
  </w:num>
  <w:num w:numId="16" w16cid:durableId="2021658593">
    <w:abstractNumId w:val="16"/>
  </w:num>
  <w:num w:numId="17" w16cid:durableId="1561163647">
    <w:abstractNumId w:val="10"/>
  </w:num>
  <w:num w:numId="18" w16cid:durableId="380713958">
    <w:abstractNumId w:val="12"/>
  </w:num>
  <w:num w:numId="19" w16cid:durableId="1093936300">
    <w:abstractNumId w:val="13"/>
  </w:num>
  <w:num w:numId="20" w16cid:durableId="11008319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3E3"/>
    <w:rsid w:val="0006063C"/>
    <w:rsid w:val="000E11E0"/>
    <w:rsid w:val="0015074B"/>
    <w:rsid w:val="001C4181"/>
    <w:rsid w:val="001C698A"/>
    <w:rsid w:val="002635B1"/>
    <w:rsid w:val="0029639D"/>
    <w:rsid w:val="002A21AF"/>
    <w:rsid w:val="00326F90"/>
    <w:rsid w:val="0037337F"/>
    <w:rsid w:val="003D0AA3"/>
    <w:rsid w:val="003F5A89"/>
    <w:rsid w:val="0040631D"/>
    <w:rsid w:val="00473891"/>
    <w:rsid w:val="004E5D6E"/>
    <w:rsid w:val="005A1E8E"/>
    <w:rsid w:val="005C6D0B"/>
    <w:rsid w:val="005F65D3"/>
    <w:rsid w:val="00705B5B"/>
    <w:rsid w:val="00720CBD"/>
    <w:rsid w:val="007252B2"/>
    <w:rsid w:val="0073510C"/>
    <w:rsid w:val="00785923"/>
    <w:rsid w:val="00796CE9"/>
    <w:rsid w:val="00875638"/>
    <w:rsid w:val="008C360D"/>
    <w:rsid w:val="0097490B"/>
    <w:rsid w:val="00976D42"/>
    <w:rsid w:val="00A142E5"/>
    <w:rsid w:val="00A201F2"/>
    <w:rsid w:val="00A33FBB"/>
    <w:rsid w:val="00AA1D8D"/>
    <w:rsid w:val="00B47730"/>
    <w:rsid w:val="00B761A1"/>
    <w:rsid w:val="00C825E6"/>
    <w:rsid w:val="00CB0664"/>
    <w:rsid w:val="00CF2AB0"/>
    <w:rsid w:val="00D41C1F"/>
    <w:rsid w:val="00D87D7B"/>
    <w:rsid w:val="00DA5398"/>
    <w:rsid w:val="00DF137E"/>
    <w:rsid w:val="00E11F4E"/>
    <w:rsid w:val="00EA0976"/>
    <w:rsid w:val="00ED4B10"/>
    <w:rsid w:val="00F91BAF"/>
    <w:rsid w:val="00FA2B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052AF"/>
  <w14:defaultImageDpi w14:val="300"/>
  <w15:docId w15:val="{75D0E91B-4FAE-4CB0-AE33-03219DBA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Ilham Abbasov</cp:lastModifiedBy>
  <cp:revision>36</cp:revision>
  <dcterms:created xsi:type="dcterms:W3CDTF">2013-12-23T23:15:00Z</dcterms:created>
  <dcterms:modified xsi:type="dcterms:W3CDTF">2025-08-23T10:26:00Z</dcterms:modified>
  <cp:category/>
</cp:coreProperties>
</file>